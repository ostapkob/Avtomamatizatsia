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05" w:rsidRDefault="00F91E62">
      <w:pPr>
        <w:pStyle w:val="a6"/>
      </w:pPr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Pr="00304112" w:rsidRDefault="00F91E62" w:rsidP="00304112">
      <w:pPr>
        <w:pStyle w:val="1"/>
      </w:pPr>
      <w:r>
        <w:t>Heading, level 1</w:t>
      </w:r>
    </w:p>
    <w:p w:rsidR="00497305" w:rsidRDefault="00F91E62">
      <w:pPr>
        <w:pStyle w:val="af4"/>
      </w:pPr>
      <w:r>
        <w:t>Intense quote</w:t>
      </w:r>
    </w:p>
    <w:p w:rsidR="00497305" w:rsidRDefault="00F91E62">
      <w:pPr>
        <w:pStyle w:val="a0"/>
      </w:pPr>
      <w:r>
        <w:t>first item in unordered list</w:t>
      </w:r>
    </w:p>
    <w:p w:rsidR="00497305" w:rsidRDefault="00F91E62">
      <w:pPr>
        <w:pStyle w:val="a"/>
      </w:pPr>
      <w:r>
        <w:t>first item in ordered list</w:t>
      </w:r>
    </w:p>
    <w:p w:rsidR="00304112" w:rsidRDefault="00304112" w:rsidP="00304112">
      <w:pPr>
        <w:pStyle w:val="a"/>
        <w:numPr>
          <w:ilvl w:val="0"/>
          <w:numId w:val="0"/>
        </w:numPr>
        <w:ind w:left="360" w:hanging="360"/>
      </w:pPr>
    </w:p>
    <w:p w:rsidR="00304112" w:rsidRDefault="00AE5811" w:rsidP="00304112">
      <w:pPr>
        <w:pStyle w:val="1"/>
      </w:pPr>
      <w:r>
        <w:t>My te</w:t>
      </w:r>
      <w:bookmarkStart w:id="0" w:name="_GoBack"/>
      <w:bookmarkEnd w:id="0"/>
      <w:r w:rsidR="00304112">
        <w:t>xt</w:t>
      </w:r>
    </w:p>
    <w:p w:rsidR="00497305" w:rsidRDefault="00F91E62" w:rsidP="0030411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29639D"/>
    <w:rsid w:val="00304112"/>
    <w:rsid w:val="00326F90"/>
    <w:rsid w:val="00497305"/>
    <w:rsid w:val="00AA1D8D"/>
    <w:rsid w:val="00AE5811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5E19F"/>
  <w15:docId w15:val="{82232343-C291-4E87-99F8-B1C82FB4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04112"/>
  </w:style>
  <w:style w:type="paragraph" w:styleId="1">
    <w:name w:val="heading 1"/>
    <w:basedOn w:val="a1"/>
    <w:next w:val="a1"/>
    <w:link w:val="10"/>
    <w:uiPriority w:val="9"/>
    <w:qFormat/>
    <w:rsid w:val="00AE5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AE5811"/>
    <w:rPr>
      <w:rFonts w:asciiTheme="majorHAnsi" w:eastAsiaTheme="majorEastAsia" w:hAnsiTheme="majorHAnsi" w:cstheme="majorBidi"/>
      <w:b/>
      <w:bCs/>
      <w:color w:val="76923C" w:themeColor="accent3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EDF96-B129-4E7B-936A-4A3BB319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Ostap Kob</cp:lastModifiedBy>
  <cp:revision>7</cp:revision>
  <dcterms:created xsi:type="dcterms:W3CDTF">2013-12-23T23:15:00Z</dcterms:created>
  <dcterms:modified xsi:type="dcterms:W3CDTF">2019-02-16T00:50:00Z</dcterms:modified>
  <cp:category/>
</cp:coreProperties>
</file>