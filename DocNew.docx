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I am Ostap</w:t>
      </w:r>
      <w:r>
        <w:t>-yyyyyyyyyyyyy</w:t>
      </w:r>
    </w:p>
    <w:p>
      <w:r>
        <w:t>I love Yulya</w:t>
        <w:br w:type="page"/>
      </w:r>
    </w:p>
    <w:p>
      <w:pPr>
        <w:pStyle w:val="Title"/>
      </w:pPr>
      <w:r>
        <w:t>a</w:t>
      </w:r>
    </w:p>
    <w:p>
      <w:r>
        <w:t>Hello world</w:t>
      </w:r>
    </w:p>
    <w:p>
      <w:pPr>
        <w:pStyle w:val="Heading1"/>
      </w:pPr>
      <w:r>
        <w:t>b</w:t>
      </w:r>
    </w:p>
    <w:p>
      <w:r>
        <w:t>Hello world</w:t>
      </w:r>
    </w:p>
    <w:p>
      <w:pPr>
        <w:pStyle w:val="Heading2"/>
      </w:pPr>
      <w:r>
        <w:t>c</w:t>
      </w:r>
    </w:p>
    <w:p>
      <w:r>
        <w:t>Hello world</w:t>
      </w:r>
    </w:p>
    <w:p>
      <w:pPr>
        <w:pStyle w:val="Heading3"/>
      </w:pPr>
      <w:r>
        <w:t>d</w:t>
      </w:r>
    </w:p>
    <w:p>
      <w: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